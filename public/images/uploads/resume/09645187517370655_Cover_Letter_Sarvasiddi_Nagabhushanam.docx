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8C2A" w14:textId="390F0553" w:rsidR="001240EF" w:rsidRPr="001240EF" w:rsidRDefault="001240EF" w:rsidP="001240EF">
      <w:pPr>
        <w:jc w:val="center"/>
        <w:rPr>
          <w:b/>
          <w:bCs/>
          <w:sz w:val="28"/>
          <w:szCs w:val="28"/>
        </w:rPr>
      </w:pPr>
      <w:r w:rsidRPr="001240EF">
        <w:rPr>
          <w:b/>
          <w:bCs/>
          <w:sz w:val="28"/>
          <w:szCs w:val="28"/>
        </w:rPr>
        <w:t xml:space="preserve">Cover Letter </w:t>
      </w:r>
    </w:p>
    <w:p w14:paraId="61DD1441" w14:textId="76C6AC43" w:rsidR="004D23E4" w:rsidRDefault="00490688">
      <w:r>
        <w:t xml:space="preserve">Sarvasiddi </w:t>
      </w:r>
      <w:proofErr w:type="spellStart"/>
      <w:r>
        <w:t>Nagabhushanam</w:t>
      </w:r>
      <w:proofErr w:type="spellEnd"/>
    </w:p>
    <w:p w14:paraId="795EDEBF" w14:textId="006EF468" w:rsidR="004D23E4" w:rsidRDefault="001240EF">
      <w:r>
        <w:t>Nagsarvasiddi630@gmail.com</w:t>
      </w:r>
    </w:p>
    <w:p w14:paraId="69C2FC6A" w14:textId="3BA2DC19" w:rsidR="004D23E4" w:rsidRDefault="00490688">
      <w:r>
        <w:t>LinkedIn: https://www.linkedin.com/in/nagsarvasiddi</w:t>
      </w:r>
    </w:p>
    <w:p w14:paraId="785A6FAE" w14:textId="77777777" w:rsidR="004D23E4" w:rsidRDefault="00490688">
      <w:r>
        <w:t>Dear Hiring Manager,</w:t>
      </w:r>
    </w:p>
    <w:p w14:paraId="407B6C1C" w14:textId="77777777" w:rsidR="004D23E4" w:rsidRDefault="00490688">
      <w:r>
        <w:t xml:space="preserve">I am writing to express my strong </w:t>
      </w:r>
      <w:r>
        <w:t>interest in the position related to electric vehicle design and development at your esteemed organization. With hands-on experience in electric two-wheeler and bicycle development, a robust background in system integration, and proficiency in tools like MA</w:t>
      </w:r>
      <w:r>
        <w:t>TLAB/Simulink and CAN communication, I am confident in my ability to contribute effectively to your engineering team.</w:t>
      </w:r>
    </w:p>
    <w:p w14:paraId="59EF386D" w14:textId="77777777" w:rsidR="004D23E4" w:rsidRDefault="00490688">
      <w:r>
        <w:t>In my most recent project, I led the design and fabrication of a high-speed electric two-wheeler, managing everything from structural desi</w:t>
      </w:r>
      <w:r>
        <w:t>gn and battery integration to BMS configuration in line with AIS-156 standards. I developed a comprehensive electric powertrain model using MATLAB/Simulink, conducted CAN-based fault diagnostics, and ensured system compliance with ISO 26262 and ARAI testin</w:t>
      </w:r>
      <w:r>
        <w:t>g norms through extensive cross-functional collaboration.</w:t>
      </w:r>
    </w:p>
    <w:p w14:paraId="495487A9" w14:textId="77777777" w:rsidR="004D23E4" w:rsidRDefault="00490688">
      <w:r>
        <w:t>Additionally, I spearheaded the development of a commercial electric bicycle, conducting market research, leading product design, managing component sourcing, and validating performance—all culminat</w:t>
      </w:r>
      <w:r>
        <w:t>ing in a prototype that met regional non-registration requirements.</w:t>
      </w:r>
    </w:p>
    <w:p w14:paraId="4AE544F9" w14:textId="77777777" w:rsidR="004D23E4" w:rsidRDefault="00490688">
      <w:r>
        <w:t>These experiences have honed my skills in electric vehicle system design, battery safety, embedded system integration, and project execution. My certifications in BMS design, MATLAB/Statef</w:t>
      </w:r>
      <w:r>
        <w:t>low, and motor control systems further strengthen my technical foundation and commitment to continuous learning.</w:t>
      </w:r>
    </w:p>
    <w:p w14:paraId="5893D17B" w14:textId="77777777" w:rsidR="004D23E4" w:rsidRDefault="00490688">
      <w:r>
        <w:t>I am eager to bring my passion for sustainable mobility and proven track record of delivering results to your team. I welcome the opportunity t</w:t>
      </w:r>
      <w:r>
        <w:t>o discuss how my background aligns with your goals and how I can contribute to your ongoing success in electric vehicle innovation.</w:t>
      </w:r>
    </w:p>
    <w:p w14:paraId="39D85166" w14:textId="77777777" w:rsidR="004D23E4" w:rsidRDefault="00490688">
      <w:r>
        <w:t>Thank you for considering my application. I look forward to the possibility of an interview.</w:t>
      </w:r>
    </w:p>
    <w:p w14:paraId="3AB7773E" w14:textId="77777777" w:rsidR="004D23E4" w:rsidRDefault="00490688">
      <w:r>
        <w:t>Warm regards,</w:t>
      </w:r>
    </w:p>
    <w:p w14:paraId="2B66606A" w14:textId="60798D49" w:rsidR="004D23E4" w:rsidRDefault="00490688">
      <w:r>
        <w:t>Sarvasiddi Nagabh</w:t>
      </w:r>
      <w:r>
        <w:t>ushanam</w:t>
      </w:r>
      <w:r>
        <w:br/>
        <w:t xml:space="preserve">Email: </w:t>
      </w:r>
      <w:r w:rsidR="001240EF">
        <w:t>Nagsarvasiddi630@gmail.com</w:t>
      </w:r>
      <w:r>
        <w:br/>
        <w:t xml:space="preserve">Phone: </w:t>
      </w:r>
      <w:r w:rsidR="001240EF">
        <w:t>9392830247</w:t>
      </w:r>
    </w:p>
    <w:sectPr w:rsidR="004D23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0EF"/>
    <w:rsid w:val="0015074B"/>
    <w:rsid w:val="0029639D"/>
    <w:rsid w:val="00326F90"/>
    <w:rsid w:val="00490688"/>
    <w:rsid w:val="004D23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9E05C"/>
  <w14:defaultImageDpi w14:val="300"/>
  <w15:docId w15:val="{76DDEB48-598D-42E9-9DC4-BF56C418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Sarvasiddi  Naga Bhushanam</cp:lastModifiedBy>
  <cp:revision>2</cp:revision>
  <dcterms:created xsi:type="dcterms:W3CDTF">2025-05-27T01:48:00Z</dcterms:created>
  <dcterms:modified xsi:type="dcterms:W3CDTF">2025-05-27T01:48:00Z</dcterms:modified>
  <cp:category/>
</cp:coreProperties>
</file>