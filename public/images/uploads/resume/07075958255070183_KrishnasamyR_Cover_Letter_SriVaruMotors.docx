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Krishnasamy.R</w:t>
      </w:r>
    </w:p>
    <w:p>
      <w:r>
        <w:t>2/112, Jeevanagar, Pulankinar</w:t>
      </w:r>
    </w:p>
    <w:p>
      <w:r>
        <w:t>Udumalpet, Tiruppur – 642122</w:t>
      </w:r>
    </w:p>
    <w:p>
      <w:r>
        <w:t>Email: krishudt@gmail.com | Phone: 9791755639</w:t>
      </w:r>
    </w:p>
    <w:p>
      <w:r>
        <w:t>Date: April 16, 2025</w:t>
      </w:r>
    </w:p>
    <w:p/>
    <w:p>
      <w:r>
        <w:t>Hiring Manager</w:t>
      </w:r>
    </w:p>
    <w:p>
      <w:r>
        <w:t>Sri Varu Motors</w:t>
      </w:r>
    </w:p>
    <w:p/>
    <w:p>
      <w:r>
        <w:t>Dear Hiring Manager,</w:t>
      </w:r>
    </w:p>
    <w:p>
      <w:r>
        <w:t>I am writing to express my interest in the Senior Engineer – Electrical position at Sri Varu Motors. With over 10 years of experience in the CNC service field, a strong background in electrical systems, and a growing expertise in electric vehicle platforms, I am confident that I bring the right blend of technical depth, leadership, and innovation to contribute meaningfully to your team.</w:t>
        <w:br/>
        <w:br/>
        <w:t>Having worked previously as an Assistant Manager, I’ve led technical teams, handled critical troubleshooting, and overseen successful project completions under pressure. My core strengths lie in FANUC systems, servo drive diagnostics, electrical integration, and hands-on field service management — all of which are directly applicable to the demands of EV powertrain and system architecture development.</w:t>
        <w:br/>
        <w:br/>
        <w:t>What excites me about Sri Varu Motors is your commitment to innovation in electric mobility. I am deeply passionate about the future of EVs, and I’m currently working on developing my own electric scooter brand, which has given me strong insight into EV component integration, battery systems, and control architecture — from concept to early-stage prototyping.</w:t>
        <w:br/>
        <w:br/>
        <w:t>I would welcome the opportunity to contribute my experience and energy to your engineering team, and I’m confident that my proactive mindset and strong work ethic will be a valuable asset to your EV initiatives.</w:t>
        <w:br/>
        <w:br/>
        <w:t>Thank you for considering my application. I look forward to the opportunity to discuss how I can contribute to Sri Varu Motors’ mission.</w:t>
      </w:r>
    </w:p>
    <w:p>
      <w:r>
        <w:t>Warm regards,</w:t>
      </w:r>
    </w:p>
    <w:p>
      <w:r>
        <w:t>Krishnasamy.R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